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Consumption Forecast Report</w:t>
      </w:r>
    </w:p>
    <w:p>
      <w:r>
        <w:t>Report Generated On: 2025-10-13 20:03:32</w:t>
      </w:r>
    </w:p>
    <w:p>
      <w:r>
        <w:t>Analysis Period: 2025-09-03 to 2025-09-30</w:t>
      </w:r>
    </w:p>
    <w:p>
      <w:pPr>
        <w:pStyle w:val="Heading1"/>
      </w:pPr>
      <w:r>
        <w:t>1. Executive Summary</w:t>
      </w:r>
    </w:p>
    <w:p>
      <w:r>
        <w:t>This report presents a forecast of future energy flow using a time-series model. The forecast is based on historical data patterns and key operational variables.</w:t>
      </w:r>
    </w:p>
    <w:p>
      <w:pPr>
        <w:pStyle w:val="Heading1"/>
      </w:pPr>
      <w:r>
        <w:t>2. Model and Forecast Details</w:t>
      </w:r>
    </w:p>
    <w:p>
      <w:r>
        <w:t>The forecast was generated using a **SARIMAX** model, which accounts for external factors.</w:t>
      </w:r>
    </w:p>
    <w:p>
      <w:r>
        <w:t>The model's AIC (Akaike Information Criterion) is: **-755.38**</w:t>
      </w:r>
    </w:p>
    <w:p>
      <w:r>
        <w:t>Model validation was performed on a test set, yielding an RMSE of: **63.91** kWh.</w:t>
      </w:r>
    </w:p>
    <w:p>
      <w:pPr>
        <w:pStyle w:val="Heading1"/>
      </w:pPr>
      <w:r>
        <w:t>3. Key Forecasts (Next 5 Days)</w:t>
      </w:r>
    </w:p>
    <w:p>
      <w:r>
        <w:t>The table below shows the key forecast values: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Forecasted Energy (kWh)</w:t>
            </w:r>
          </w:p>
        </w:tc>
      </w:tr>
      <w:tr>
        <w:tc>
          <w:tcPr>
            <w:tcW w:type="dxa" w:w="4320"/>
          </w:tcPr>
          <w:p>
            <w:r>
              <w:t>2025-09-30 01:00</w:t>
            </w:r>
          </w:p>
        </w:tc>
        <w:tc>
          <w:tcPr>
            <w:tcW w:type="dxa" w:w="4320"/>
          </w:tcPr>
          <w:p>
            <w:r>
              <w:t>-1512.94</w:t>
            </w:r>
          </w:p>
        </w:tc>
      </w:tr>
      <w:tr>
        <w:tc>
          <w:tcPr>
            <w:tcW w:type="dxa" w:w="4320"/>
          </w:tcPr>
          <w:p>
            <w:r>
              <w:t>2025-09-30 02:00</w:t>
            </w:r>
          </w:p>
        </w:tc>
        <w:tc>
          <w:tcPr>
            <w:tcW w:type="dxa" w:w="4320"/>
          </w:tcPr>
          <w:p>
            <w:r>
              <w:t>-1530.21</w:t>
            </w:r>
          </w:p>
        </w:tc>
      </w:tr>
      <w:tr>
        <w:tc>
          <w:tcPr>
            <w:tcW w:type="dxa" w:w="4320"/>
          </w:tcPr>
          <w:p>
            <w:r>
              <w:t>2025-09-30 03:00</w:t>
            </w:r>
          </w:p>
        </w:tc>
        <w:tc>
          <w:tcPr>
            <w:tcW w:type="dxa" w:w="4320"/>
          </w:tcPr>
          <w:p>
            <w:r>
              <w:t>-1480.48</w:t>
            </w:r>
          </w:p>
        </w:tc>
      </w:tr>
      <w:tr>
        <w:tc>
          <w:tcPr>
            <w:tcW w:type="dxa" w:w="4320"/>
          </w:tcPr>
          <w:p>
            <w:r>
              <w:t>2025-09-30 04:00</w:t>
            </w:r>
          </w:p>
        </w:tc>
        <w:tc>
          <w:tcPr>
            <w:tcW w:type="dxa" w:w="4320"/>
          </w:tcPr>
          <w:p>
            <w:r>
              <w:t>-1491.69</w:t>
            </w:r>
          </w:p>
        </w:tc>
      </w:tr>
      <w:tr>
        <w:tc>
          <w:tcPr>
            <w:tcW w:type="dxa" w:w="4320"/>
          </w:tcPr>
          <w:p>
            <w:r>
              <w:t>2025-09-30 05:00</w:t>
            </w:r>
          </w:p>
        </w:tc>
        <w:tc>
          <w:tcPr>
            <w:tcW w:type="dxa" w:w="4320"/>
          </w:tcPr>
          <w:p>
            <w:r>
              <w:t>-1508.22</w:t>
            </w:r>
          </w:p>
        </w:tc>
      </w:tr>
      <w:tr>
        <w:tc>
          <w:tcPr>
            <w:tcW w:type="dxa" w:w="4320"/>
          </w:tcPr>
          <w:p>
            <w:r>
              <w:t>2025-09-30 06:00</w:t>
            </w:r>
          </w:p>
        </w:tc>
        <w:tc>
          <w:tcPr>
            <w:tcW w:type="dxa" w:w="4320"/>
          </w:tcPr>
          <w:p>
            <w:r>
              <w:t>-1504.53</w:t>
            </w:r>
          </w:p>
        </w:tc>
      </w:tr>
      <w:tr>
        <w:tc>
          <w:tcPr>
            <w:tcW w:type="dxa" w:w="4320"/>
          </w:tcPr>
          <w:p>
            <w:r>
              <w:t>2025-09-30 07:00</w:t>
            </w:r>
          </w:p>
        </w:tc>
        <w:tc>
          <w:tcPr>
            <w:tcW w:type="dxa" w:w="4320"/>
          </w:tcPr>
          <w:p>
            <w:r>
              <w:t>-1518.77</w:t>
            </w:r>
          </w:p>
        </w:tc>
      </w:tr>
      <w:tr>
        <w:tc>
          <w:tcPr>
            <w:tcW w:type="dxa" w:w="4320"/>
          </w:tcPr>
          <w:p>
            <w:r>
              <w:t>2025-09-30 08:00</w:t>
            </w:r>
          </w:p>
        </w:tc>
        <w:tc>
          <w:tcPr>
            <w:tcW w:type="dxa" w:w="4320"/>
          </w:tcPr>
          <w:p>
            <w:r>
              <w:t>-1500.29</w:t>
            </w:r>
          </w:p>
        </w:tc>
      </w:tr>
      <w:tr>
        <w:tc>
          <w:tcPr>
            <w:tcW w:type="dxa" w:w="4320"/>
          </w:tcPr>
          <w:p>
            <w:r>
              <w:t>2025-09-30 09:00</w:t>
            </w:r>
          </w:p>
        </w:tc>
        <w:tc>
          <w:tcPr>
            <w:tcW w:type="dxa" w:w="4320"/>
          </w:tcPr>
          <w:p>
            <w:r>
              <w:t>-1494.18</w:t>
            </w:r>
          </w:p>
        </w:tc>
      </w:tr>
      <w:tr>
        <w:tc>
          <w:tcPr>
            <w:tcW w:type="dxa" w:w="4320"/>
          </w:tcPr>
          <w:p>
            <w:r>
              <w:t>2025-09-30 10:00</w:t>
            </w:r>
          </w:p>
        </w:tc>
        <w:tc>
          <w:tcPr>
            <w:tcW w:type="dxa" w:w="4320"/>
          </w:tcPr>
          <w:p>
            <w:r>
              <w:t>-1498.04</w:t>
            </w:r>
          </w:p>
        </w:tc>
      </w:tr>
      <w:tr>
        <w:tc>
          <w:tcPr>
            <w:tcW w:type="dxa" w:w="4320"/>
          </w:tcPr>
          <w:p>
            <w:r>
              <w:t>2025-09-30 11:00</w:t>
            </w:r>
          </w:p>
        </w:tc>
        <w:tc>
          <w:tcPr>
            <w:tcW w:type="dxa" w:w="4320"/>
          </w:tcPr>
          <w:p>
            <w:r>
              <w:t>-1517.65</w:t>
            </w:r>
          </w:p>
        </w:tc>
      </w:tr>
      <w:tr>
        <w:tc>
          <w:tcPr>
            <w:tcW w:type="dxa" w:w="4320"/>
          </w:tcPr>
          <w:p>
            <w:r>
              <w:t>2025-09-30 12:00</w:t>
            </w:r>
          </w:p>
        </w:tc>
        <w:tc>
          <w:tcPr>
            <w:tcW w:type="dxa" w:w="4320"/>
          </w:tcPr>
          <w:p>
            <w:r>
              <w:t>-1516.36</w:t>
            </w:r>
          </w:p>
        </w:tc>
      </w:tr>
      <w:tr>
        <w:tc>
          <w:tcPr>
            <w:tcW w:type="dxa" w:w="4320"/>
          </w:tcPr>
          <w:p>
            <w:r>
              <w:t>2025-09-30 13:00</w:t>
            </w:r>
          </w:p>
        </w:tc>
        <w:tc>
          <w:tcPr>
            <w:tcW w:type="dxa" w:w="4320"/>
          </w:tcPr>
          <w:p>
            <w:r>
              <w:t>-1503.75</w:t>
            </w:r>
          </w:p>
        </w:tc>
      </w:tr>
      <w:tr>
        <w:tc>
          <w:tcPr>
            <w:tcW w:type="dxa" w:w="4320"/>
          </w:tcPr>
          <w:p>
            <w:r>
              <w:t>2025-09-30 14:00</w:t>
            </w:r>
          </w:p>
        </w:tc>
        <w:tc>
          <w:tcPr>
            <w:tcW w:type="dxa" w:w="4320"/>
          </w:tcPr>
          <w:p>
            <w:r>
              <w:t>-1495.26</w:t>
            </w:r>
          </w:p>
        </w:tc>
      </w:tr>
      <w:tr>
        <w:tc>
          <w:tcPr>
            <w:tcW w:type="dxa" w:w="4320"/>
          </w:tcPr>
          <w:p>
            <w:r>
              <w:t>2025-09-30 15:00</w:t>
            </w:r>
          </w:p>
        </w:tc>
        <w:tc>
          <w:tcPr>
            <w:tcW w:type="dxa" w:w="4320"/>
          </w:tcPr>
          <w:p>
            <w:r>
              <w:t>-1546.40</w:t>
            </w:r>
          </w:p>
        </w:tc>
      </w:tr>
      <w:tr>
        <w:tc>
          <w:tcPr>
            <w:tcW w:type="dxa" w:w="4320"/>
          </w:tcPr>
          <w:p>
            <w:r>
              <w:t>2025-09-30 16:00</w:t>
            </w:r>
          </w:p>
        </w:tc>
        <w:tc>
          <w:tcPr>
            <w:tcW w:type="dxa" w:w="4320"/>
          </w:tcPr>
          <w:p>
            <w:r>
              <w:t>-1542.25</w:t>
            </w:r>
          </w:p>
        </w:tc>
      </w:tr>
      <w:tr>
        <w:tc>
          <w:tcPr>
            <w:tcW w:type="dxa" w:w="4320"/>
          </w:tcPr>
          <w:p>
            <w:r>
              <w:t>2025-09-30 17:00</w:t>
            </w:r>
          </w:p>
        </w:tc>
        <w:tc>
          <w:tcPr>
            <w:tcW w:type="dxa" w:w="4320"/>
          </w:tcPr>
          <w:p>
            <w:r>
              <w:t>-1541.14</w:t>
            </w:r>
          </w:p>
        </w:tc>
      </w:tr>
      <w:tr>
        <w:tc>
          <w:tcPr>
            <w:tcW w:type="dxa" w:w="4320"/>
          </w:tcPr>
          <w:p>
            <w:r>
              <w:t>2025-09-30 18:00</w:t>
            </w:r>
          </w:p>
        </w:tc>
        <w:tc>
          <w:tcPr>
            <w:tcW w:type="dxa" w:w="4320"/>
          </w:tcPr>
          <w:p>
            <w:r>
              <w:t>-1531.45</w:t>
            </w:r>
          </w:p>
        </w:tc>
      </w:tr>
      <w:tr>
        <w:tc>
          <w:tcPr>
            <w:tcW w:type="dxa" w:w="4320"/>
          </w:tcPr>
          <w:p>
            <w:r>
              <w:t>2025-09-30 19:00</w:t>
            </w:r>
          </w:p>
        </w:tc>
        <w:tc>
          <w:tcPr>
            <w:tcW w:type="dxa" w:w="4320"/>
          </w:tcPr>
          <w:p>
            <w:r>
              <w:t>-1571.68</w:t>
            </w:r>
          </w:p>
        </w:tc>
      </w:tr>
      <w:tr>
        <w:tc>
          <w:tcPr>
            <w:tcW w:type="dxa" w:w="4320"/>
          </w:tcPr>
          <w:p>
            <w:r>
              <w:t>2025-09-30 20:00</w:t>
            </w:r>
          </w:p>
        </w:tc>
        <w:tc>
          <w:tcPr>
            <w:tcW w:type="dxa" w:w="4320"/>
          </w:tcPr>
          <w:p>
            <w:r>
              <w:t>-1562.90</w:t>
            </w:r>
          </w:p>
        </w:tc>
      </w:tr>
      <w:tr>
        <w:tc>
          <w:tcPr>
            <w:tcW w:type="dxa" w:w="4320"/>
          </w:tcPr>
          <w:p>
            <w:r>
              <w:t>2025-09-30 21:00</w:t>
            </w:r>
          </w:p>
        </w:tc>
        <w:tc>
          <w:tcPr>
            <w:tcW w:type="dxa" w:w="4320"/>
          </w:tcPr>
          <w:p>
            <w:r>
              <w:t>-1564.37</w:t>
            </w:r>
          </w:p>
        </w:tc>
      </w:tr>
      <w:tr>
        <w:tc>
          <w:tcPr>
            <w:tcW w:type="dxa" w:w="4320"/>
          </w:tcPr>
          <w:p>
            <w:r>
              <w:t>2025-09-30 22:00</w:t>
            </w:r>
          </w:p>
        </w:tc>
        <w:tc>
          <w:tcPr>
            <w:tcW w:type="dxa" w:w="4320"/>
          </w:tcPr>
          <w:p>
            <w:r>
              <w:t>-1521.99</w:t>
            </w:r>
          </w:p>
        </w:tc>
      </w:tr>
      <w:tr>
        <w:tc>
          <w:tcPr>
            <w:tcW w:type="dxa" w:w="4320"/>
          </w:tcPr>
          <w:p>
            <w:r>
              <w:t>2025-09-30 23:00</w:t>
            </w:r>
          </w:p>
        </w:tc>
        <w:tc>
          <w:tcPr>
            <w:tcW w:type="dxa" w:w="4320"/>
          </w:tcPr>
          <w:p>
            <w:r>
              <w:t>-1560.72</w:t>
            </w:r>
          </w:p>
        </w:tc>
      </w:tr>
      <w:tr>
        <w:tc>
          <w:tcPr>
            <w:tcW w:type="dxa" w:w="4320"/>
          </w:tcPr>
          <w:p>
            <w:r>
              <w:t>2025-10-01 00:00</w:t>
            </w:r>
          </w:p>
        </w:tc>
        <w:tc>
          <w:tcPr>
            <w:tcW w:type="dxa" w:w="4320"/>
          </w:tcPr>
          <w:p>
            <w:r>
              <w:t>-1563.99</w:t>
            </w:r>
          </w:p>
        </w:tc>
      </w:tr>
      <w:tr>
        <w:tc>
          <w:tcPr>
            <w:tcW w:type="dxa" w:w="4320"/>
          </w:tcPr>
          <w:p>
            <w:r>
              <w:t>2025-10-01 01:00</w:t>
            </w:r>
          </w:p>
        </w:tc>
        <w:tc>
          <w:tcPr>
            <w:tcW w:type="dxa" w:w="4320"/>
          </w:tcPr>
          <w:p>
            <w:r>
              <w:t>-1566.34</w:t>
            </w:r>
          </w:p>
        </w:tc>
      </w:tr>
      <w:tr>
        <w:tc>
          <w:tcPr>
            <w:tcW w:type="dxa" w:w="4320"/>
          </w:tcPr>
          <w:p>
            <w:r>
              <w:t>2025-10-01 02:00</w:t>
            </w:r>
          </w:p>
        </w:tc>
        <w:tc>
          <w:tcPr>
            <w:tcW w:type="dxa" w:w="4320"/>
          </w:tcPr>
          <w:p>
            <w:r>
              <w:t>-1543.05</w:t>
            </w:r>
          </w:p>
        </w:tc>
      </w:tr>
      <w:tr>
        <w:tc>
          <w:tcPr>
            <w:tcW w:type="dxa" w:w="4320"/>
          </w:tcPr>
          <w:p>
            <w:r>
              <w:t>2025-10-01 03:00</w:t>
            </w:r>
          </w:p>
        </w:tc>
        <w:tc>
          <w:tcPr>
            <w:tcW w:type="dxa" w:w="4320"/>
          </w:tcPr>
          <w:p>
            <w:r>
              <w:t>-1493.78</w:t>
            </w:r>
          </w:p>
        </w:tc>
      </w:tr>
      <w:tr>
        <w:tc>
          <w:tcPr>
            <w:tcW w:type="dxa" w:w="4320"/>
          </w:tcPr>
          <w:p>
            <w:r>
              <w:t>2025-10-01 04:00</w:t>
            </w:r>
          </w:p>
        </w:tc>
        <w:tc>
          <w:tcPr>
            <w:tcW w:type="dxa" w:w="4320"/>
          </w:tcPr>
          <w:p>
            <w:r>
              <w:t>-1492.81</w:t>
            </w:r>
          </w:p>
        </w:tc>
      </w:tr>
      <w:tr>
        <w:tc>
          <w:tcPr>
            <w:tcW w:type="dxa" w:w="4320"/>
          </w:tcPr>
          <w:p>
            <w:r>
              <w:t>2025-10-01 05:00</w:t>
            </w:r>
          </w:p>
        </w:tc>
        <w:tc>
          <w:tcPr>
            <w:tcW w:type="dxa" w:w="4320"/>
          </w:tcPr>
          <w:p>
            <w:r>
              <w:t>-1485.63</w:t>
            </w:r>
          </w:p>
        </w:tc>
      </w:tr>
      <w:tr>
        <w:tc>
          <w:tcPr>
            <w:tcW w:type="dxa" w:w="4320"/>
          </w:tcPr>
          <w:p>
            <w:r>
              <w:t>2025-10-01 06:00</w:t>
            </w:r>
          </w:p>
        </w:tc>
        <w:tc>
          <w:tcPr>
            <w:tcW w:type="dxa" w:w="4320"/>
          </w:tcPr>
          <w:p>
            <w:r>
              <w:t>-1503.72</w:t>
            </w:r>
          </w:p>
        </w:tc>
      </w:tr>
      <w:tr>
        <w:tc>
          <w:tcPr>
            <w:tcW w:type="dxa" w:w="4320"/>
          </w:tcPr>
          <w:p>
            <w:r>
              <w:t>2025-10-01 07:00</w:t>
            </w:r>
          </w:p>
        </w:tc>
        <w:tc>
          <w:tcPr>
            <w:tcW w:type="dxa" w:w="4320"/>
          </w:tcPr>
          <w:p>
            <w:r>
              <w:t>-1526.01</w:t>
            </w:r>
          </w:p>
        </w:tc>
      </w:tr>
      <w:tr>
        <w:tc>
          <w:tcPr>
            <w:tcW w:type="dxa" w:w="4320"/>
          </w:tcPr>
          <w:p>
            <w:r>
              <w:t>2025-10-01 08:00</w:t>
            </w:r>
          </w:p>
        </w:tc>
        <w:tc>
          <w:tcPr>
            <w:tcW w:type="dxa" w:w="4320"/>
          </w:tcPr>
          <w:p>
            <w:r>
              <w:t>-1502.54</w:t>
            </w:r>
          </w:p>
        </w:tc>
      </w:tr>
      <w:tr>
        <w:tc>
          <w:tcPr>
            <w:tcW w:type="dxa" w:w="4320"/>
          </w:tcPr>
          <w:p>
            <w:r>
              <w:t>2025-10-01 09:00</w:t>
            </w:r>
          </w:p>
        </w:tc>
        <w:tc>
          <w:tcPr>
            <w:tcW w:type="dxa" w:w="4320"/>
          </w:tcPr>
          <w:p>
            <w:r>
              <w:t>-1518.37</w:t>
            </w:r>
          </w:p>
        </w:tc>
      </w:tr>
      <w:tr>
        <w:tc>
          <w:tcPr>
            <w:tcW w:type="dxa" w:w="4320"/>
          </w:tcPr>
          <w:p>
            <w:r>
              <w:t>2025-10-01 10:00</w:t>
            </w:r>
          </w:p>
        </w:tc>
        <w:tc>
          <w:tcPr>
            <w:tcW w:type="dxa" w:w="4320"/>
          </w:tcPr>
          <w:p>
            <w:r>
              <w:t>-1543.18</w:t>
            </w:r>
          </w:p>
        </w:tc>
      </w:tr>
      <w:tr>
        <w:tc>
          <w:tcPr>
            <w:tcW w:type="dxa" w:w="4320"/>
          </w:tcPr>
          <w:p>
            <w:r>
              <w:t>2025-10-01 11:00</w:t>
            </w:r>
          </w:p>
        </w:tc>
        <w:tc>
          <w:tcPr>
            <w:tcW w:type="dxa" w:w="4320"/>
          </w:tcPr>
          <w:p>
            <w:r>
              <w:t>-1559.33</w:t>
            </w:r>
          </w:p>
        </w:tc>
      </w:tr>
      <w:tr>
        <w:tc>
          <w:tcPr>
            <w:tcW w:type="dxa" w:w="4320"/>
          </w:tcPr>
          <w:p>
            <w:r>
              <w:t>2025-10-01 12:00</w:t>
            </w:r>
          </w:p>
        </w:tc>
        <w:tc>
          <w:tcPr>
            <w:tcW w:type="dxa" w:w="4320"/>
          </w:tcPr>
          <w:p>
            <w:r>
              <w:t>-1555.20</w:t>
            </w:r>
          </w:p>
        </w:tc>
      </w:tr>
      <w:tr>
        <w:tc>
          <w:tcPr>
            <w:tcW w:type="dxa" w:w="4320"/>
          </w:tcPr>
          <w:p>
            <w:r>
              <w:t>2025-10-01 13:00</w:t>
            </w:r>
          </w:p>
        </w:tc>
        <w:tc>
          <w:tcPr>
            <w:tcW w:type="dxa" w:w="4320"/>
          </w:tcPr>
          <w:p>
            <w:r>
              <w:t>-1543.13</w:t>
            </w:r>
          </w:p>
        </w:tc>
      </w:tr>
      <w:tr>
        <w:tc>
          <w:tcPr>
            <w:tcW w:type="dxa" w:w="4320"/>
          </w:tcPr>
          <w:p>
            <w:r>
              <w:t>2025-10-01 14:00</w:t>
            </w:r>
          </w:p>
        </w:tc>
        <w:tc>
          <w:tcPr>
            <w:tcW w:type="dxa" w:w="4320"/>
          </w:tcPr>
          <w:p>
            <w:r>
              <w:t>-1529.71</w:t>
            </w:r>
          </w:p>
        </w:tc>
      </w:tr>
      <w:tr>
        <w:tc>
          <w:tcPr>
            <w:tcW w:type="dxa" w:w="4320"/>
          </w:tcPr>
          <w:p>
            <w:r>
              <w:t>2025-10-01 15:00</w:t>
            </w:r>
          </w:p>
        </w:tc>
        <w:tc>
          <w:tcPr>
            <w:tcW w:type="dxa" w:w="4320"/>
          </w:tcPr>
          <w:p>
            <w:r>
              <w:t>-1562.07</w:t>
            </w:r>
          </w:p>
        </w:tc>
      </w:tr>
      <w:tr>
        <w:tc>
          <w:tcPr>
            <w:tcW w:type="dxa" w:w="4320"/>
          </w:tcPr>
          <w:p>
            <w:r>
              <w:t>2025-10-01 16:00</w:t>
            </w:r>
          </w:p>
        </w:tc>
        <w:tc>
          <w:tcPr>
            <w:tcW w:type="dxa" w:w="4320"/>
          </w:tcPr>
          <w:p>
            <w:r>
              <w:t>-1554.32</w:t>
            </w:r>
          </w:p>
        </w:tc>
      </w:tr>
      <w:tr>
        <w:tc>
          <w:tcPr>
            <w:tcW w:type="dxa" w:w="4320"/>
          </w:tcPr>
          <w:p>
            <w:r>
              <w:t>2025-10-01 17:00</w:t>
            </w:r>
          </w:p>
        </w:tc>
        <w:tc>
          <w:tcPr>
            <w:tcW w:type="dxa" w:w="4320"/>
          </w:tcPr>
          <w:p>
            <w:r>
              <w:t>-1560.00</w:t>
            </w:r>
          </w:p>
        </w:tc>
      </w:tr>
      <w:tr>
        <w:tc>
          <w:tcPr>
            <w:tcW w:type="dxa" w:w="4320"/>
          </w:tcPr>
          <w:p>
            <w:r>
              <w:t>2025-10-01 18:00</w:t>
            </w:r>
          </w:p>
        </w:tc>
        <w:tc>
          <w:tcPr>
            <w:tcW w:type="dxa" w:w="4320"/>
          </w:tcPr>
          <w:p>
            <w:r>
              <w:t>-1545.97</w:t>
            </w:r>
          </w:p>
        </w:tc>
      </w:tr>
      <w:tr>
        <w:tc>
          <w:tcPr>
            <w:tcW w:type="dxa" w:w="4320"/>
          </w:tcPr>
          <w:p>
            <w:r>
              <w:t>2025-10-01 19:00</w:t>
            </w:r>
          </w:p>
        </w:tc>
        <w:tc>
          <w:tcPr>
            <w:tcW w:type="dxa" w:w="4320"/>
          </w:tcPr>
          <w:p>
            <w:r>
              <w:t>-1586.40</w:t>
            </w:r>
          </w:p>
        </w:tc>
      </w:tr>
      <w:tr>
        <w:tc>
          <w:tcPr>
            <w:tcW w:type="dxa" w:w="4320"/>
          </w:tcPr>
          <w:p>
            <w:r>
              <w:t>2025-10-01 20:00</w:t>
            </w:r>
          </w:p>
        </w:tc>
        <w:tc>
          <w:tcPr>
            <w:tcW w:type="dxa" w:w="4320"/>
          </w:tcPr>
          <w:p>
            <w:r>
              <w:t>-1568.11</w:t>
            </w:r>
          </w:p>
        </w:tc>
      </w:tr>
      <w:tr>
        <w:tc>
          <w:tcPr>
            <w:tcW w:type="dxa" w:w="4320"/>
          </w:tcPr>
          <w:p>
            <w:r>
              <w:t>2025-10-01 21:00</w:t>
            </w:r>
          </w:p>
        </w:tc>
        <w:tc>
          <w:tcPr>
            <w:tcW w:type="dxa" w:w="4320"/>
          </w:tcPr>
          <w:p>
            <w:r>
              <w:t>-1581.69</w:t>
            </w:r>
          </w:p>
        </w:tc>
      </w:tr>
      <w:tr>
        <w:tc>
          <w:tcPr>
            <w:tcW w:type="dxa" w:w="4320"/>
          </w:tcPr>
          <w:p>
            <w:r>
              <w:t>2025-10-01 22:00</w:t>
            </w:r>
          </w:p>
        </w:tc>
        <w:tc>
          <w:tcPr>
            <w:tcW w:type="dxa" w:w="4320"/>
          </w:tcPr>
          <w:p>
            <w:r>
              <w:t>-1541.94</w:t>
            </w:r>
          </w:p>
        </w:tc>
      </w:tr>
      <w:tr>
        <w:tc>
          <w:tcPr>
            <w:tcW w:type="dxa" w:w="4320"/>
          </w:tcPr>
          <w:p>
            <w:r>
              <w:t>2025-10-01 23:00</w:t>
            </w:r>
          </w:p>
        </w:tc>
        <w:tc>
          <w:tcPr>
            <w:tcW w:type="dxa" w:w="4320"/>
          </w:tcPr>
          <w:p>
            <w:r>
              <w:t>-1571.82</w:t>
            </w:r>
          </w:p>
        </w:tc>
      </w:tr>
      <w:tr>
        <w:tc>
          <w:tcPr>
            <w:tcW w:type="dxa" w:w="4320"/>
          </w:tcPr>
          <w:p>
            <w:r>
              <w:t>2025-10-02 00:00</w:t>
            </w:r>
          </w:p>
        </w:tc>
        <w:tc>
          <w:tcPr>
            <w:tcW w:type="dxa" w:w="4320"/>
          </w:tcPr>
          <w:p>
            <w:r>
              <w:t>-1589.51</w:t>
            </w:r>
          </w:p>
        </w:tc>
      </w:tr>
      <w:tr>
        <w:tc>
          <w:tcPr>
            <w:tcW w:type="dxa" w:w="4320"/>
          </w:tcPr>
          <w:p>
            <w:r>
              <w:t>2025-10-02 01:00</w:t>
            </w:r>
          </w:p>
        </w:tc>
        <w:tc>
          <w:tcPr>
            <w:tcW w:type="dxa" w:w="4320"/>
          </w:tcPr>
          <w:p>
            <w:r>
              <w:t>-1589.38</w:t>
            </w:r>
          </w:p>
        </w:tc>
      </w:tr>
      <w:tr>
        <w:tc>
          <w:tcPr>
            <w:tcW w:type="dxa" w:w="4320"/>
          </w:tcPr>
          <w:p>
            <w:r>
              <w:t>2025-10-02 02:00</w:t>
            </w:r>
          </w:p>
        </w:tc>
        <w:tc>
          <w:tcPr>
            <w:tcW w:type="dxa" w:w="4320"/>
          </w:tcPr>
          <w:p>
            <w:r>
              <w:t>-1590.71</w:t>
            </w:r>
          </w:p>
        </w:tc>
      </w:tr>
      <w:tr>
        <w:tc>
          <w:tcPr>
            <w:tcW w:type="dxa" w:w="4320"/>
          </w:tcPr>
          <w:p>
            <w:r>
              <w:t>2025-10-02 03:00</w:t>
            </w:r>
          </w:p>
        </w:tc>
        <w:tc>
          <w:tcPr>
            <w:tcW w:type="dxa" w:w="4320"/>
          </w:tcPr>
          <w:p>
            <w:r>
              <w:t>-1516.19</w:t>
            </w:r>
          </w:p>
        </w:tc>
      </w:tr>
      <w:tr>
        <w:tc>
          <w:tcPr>
            <w:tcW w:type="dxa" w:w="4320"/>
          </w:tcPr>
          <w:p>
            <w:r>
              <w:t>2025-10-02 04:00</w:t>
            </w:r>
          </w:p>
        </w:tc>
        <w:tc>
          <w:tcPr>
            <w:tcW w:type="dxa" w:w="4320"/>
          </w:tcPr>
          <w:p>
            <w:r>
              <w:t>-1521.16</w:t>
            </w:r>
          </w:p>
        </w:tc>
      </w:tr>
      <w:tr>
        <w:tc>
          <w:tcPr>
            <w:tcW w:type="dxa" w:w="4320"/>
          </w:tcPr>
          <w:p>
            <w:r>
              <w:t>2025-10-02 05:00</w:t>
            </w:r>
          </w:p>
        </w:tc>
        <w:tc>
          <w:tcPr>
            <w:tcW w:type="dxa" w:w="4320"/>
          </w:tcPr>
          <w:p>
            <w:r>
              <w:t>-1525.68</w:t>
            </w:r>
          </w:p>
        </w:tc>
      </w:tr>
      <w:tr>
        <w:tc>
          <w:tcPr>
            <w:tcW w:type="dxa" w:w="4320"/>
          </w:tcPr>
          <w:p>
            <w:r>
              <w:t>2025-10-02 06:00</w:t>
            </w:r>
          </w:p>
        </w:tc>
        <w:tc>
          <w:tcPr>
            <w:tcW w:type="dxa" w:w="4320"/>
          </w:tcPr>
          <w:p>
            <w:r>
              <w:t>-1523.15</w:t>
            </w:r>
          </w:p>
        </w:tc>
      </w:tr>
      <w:tr>
        <w:tc>
          <w:tcPr>
            <w:tcW w:type="dxa" w:w="4320"/>
          </w:tcPr>
          <w:p>
            <w:r>
              <w:t>2025-10-02 07:00</w:t>
            </w:r>
          </w:p>
        </w:tc>
        <w:tc>
          <w:tcPr>
            <w:tcW w:type="dxa" w:w="4320"/>
          </w:tcPr>
          <w:p>
            <w:r>
              <w:t>-1534.42</w:t>
            </w:r>
          </w:p>
        </w:tc>
      </w:tr>
      <w:tr>
        <w:tc>
          <w:tcPr>
            <w:tcW w:type="dxa" w:w="4320"/>
          </w:tcPr>
          <w:p>
            <w:r>
              <w:t>2025-10-02 08:00</w:t>
            </w:r>
          </w:p>
        </w:tc>
        <w:tc>
          <w:tcPr>
            <w:tcW w:type="dxa" w:w="4320"/>
          </w:tcPr>
          <w:p>
            <w:r>
              <w:t>-1511.02</w:t>
            </w:r>
          </w:p>
        </w:tc>
      </w:tr>
      <w:tr>
        <w:tc>
          <w:tcPr>
            <w:tcW w:type="dxa" w:w="4320"/>
          </w:tcPr>
          <w:p>
            <w:r>
              <w:t>2025-10-02 09:00</w:t>
            </w:r>
          </w:p>
        </w:tc>
        <w:tc>
          <w:tcPr>
            <w:tcW w:type="dxa" w:w="4320"/>
          </w:tcPr>
          <w:p>
            <w:r>
              <w:t>-1518.68</w:t>
            </w:r>
          </w:p>
        </w:tc>
      </w:tr>
      <w:tr>
        <w:tc>
          <w:tcPr>
            <w:tcW w:type="dxa" w:w="4320"/>
          </w:tcPr>
          <w:p>
            <w:r>
              <w:t>2025-10-02 10:00</w:t>
            </w:r>
          </w:p>
        </w:tc>
        <w:tc>
          <w:tcPr>
            <w:tcW w:type="dxa" w:w="4320"/>
          </w:tcPr>
          <w:p>
            <w:r>
              <w:t>-1545.10</w:t>
            </w:r>
          </w:p>
        </w:tc>
      </w:tr>
      <w:tr>
        <w:tc>
          <w:tcPr>
            <w:tcW w:type="dxa" w:w="4320"/>
          </w:tcPr>
          <w:p>
            <w:r>
              <w:t>2025-10-02 11:00</w:t>
            </w:r>
          </w:p>
        </w:tc>
        <w:tc>
          <w:tcPr>
            <w:tcW w:type="dxa" w:w="4320"/>
          </w:tcPr>
          <w:p>
            <w:r>
              <w:t>-1556.72</w:t>
            </w:r>
          </w:p>
        </w:tc>
      </w:tr>
      <w:tr>
        <w:tc>
          <w:tcPr>
            <w:tcW w:type="dxa" w:w="4320"/>
          </w:tcPr>
          <w:p>
            <w:r>
              <w:t>2025-10-02 12:00</w:t>
            </w:r>
          </w:p>
        </w:tc>
        <w:tc>
          <w:tcPr>
            <w:tcW w:type="dxa" w:w="4320"/>
          </w:tcPr>
          <w:p>
            <w:r>
              <w:t>-1563.00</w:t>
            </w:r>
          </w:p>
        </w:tc>
      </w:tr>
      <w:tr>
        <w:tc>
          <w:tcPr>
            <w:tcW w:type="dxa" w:w="4320"/>
          </w:tcPr>
          <w:p>
            <w:r>
              <w:t>2025-10-02 13:00</w:t>
            </w:r>
          </w:p>
        </w:tc>
        <w:tc>
          <w:tcPr>
            <w:tcW w:type="dxa" w:w="4320"/>
          </w:tcPr>
          <w:p>
            <w:r>
              <w:t>-1544.37</w:t>
            </w:r>
          </w:p>
        </w:tc>
      </w:tr>
      <w:tr>
        <w:tc>
          <w:tcPr>
            <w:tcW w:type="dxa" w:w="4320"/>
          </w:tcPr>
          <w:p>
            <w:r>
              <w:t>2025-10-02 14:00</w:t>
            </w:r>
          </w:p>
        </w:tc>
        <w:tc>
          <w:tcPr>
            <w:tcW w:type="dxa" w:w="4320"/>
          </w:tcPr>
          <w:p>
            <w:r>
              <w:t>-1533.20</w:t>
            </w:r>
          </w:p>
        </w:tc>
      </w:tr>
      <w:tr>
        <w:tc>
          <w:tcPr>
            <w:tcW w:type="dxa" w:w="4320"/>
          </w:tcPr>
          <w:p>
            <w:r>
              <w:t>2025-10-02 15:00</w:t>
            </w:r>
          </w:p>
        </w:tc>
        <w:tc>
          <w:tcPr>
            <w:tcW w:type="dxa" w:w="4320"/>
          </w:tcPr>
          <w:p>
            <w:r>
              <w:t>-1566.79</w:t>
            </w:r>
          </w:p>
        </w:tc>
      </w:tr>
      <w:tr>
        <w:tc>
          <w:tcPr>
            <w:tcW w:type="dxa" w:w="4320"/>
          </w:tcPr>
          <w:p>
            <w:r>
              <w:t>2025-10-02 16:00</w:t>
            </w:r>
          </w:p>
        </w:tc>
        <w:tc>
          <w:tcPr>
            <w:tcW w:type="dxa" w:w="4320"/>
          </w:tcPr>
          <w:p>
            <w:r>
              <w:t>-1563.37</w:t>
            </w:r>
          </w:p>
        </w:tc>
      </w:tr>
      <w:tr>
        <w:tc>
          <w:tcPr>
            <w:tcW w:type="dxa" w:w="4320"/>
          </w:tcPr>
          <w:p>
            <w:r>
              <w:t>2025-10-02 17:00</w:t>
            </w:r>
          </w:p>
        </w:tc>
        <w:tc>
          <w:tcPr>
            <w:tcW w:type="dxa" w:w="4320"/>
          </w:tcPr>
          <w:p>
            <w:r>
              <w:t>-1557.81</w:t>
            </w:r>
          </w:p>
        </w:tc>
      </w:tr>
      <w:tr>
        <w:tc>
          <w:tcPr>
            <w:tcW w:type="dxa" w:w="4320"/>
          </w:tcPr>
          <w:p>
            <w:r>
              <w:t>2025-10-02 18:00</w:t>
            </w:r>
          </w:p>
        </w:tc>
        <w:tc>
          <w:tcPr>
            <w:tcW w:type="dxa" w:w="4320"/>
          </w:tcPr>
          <w:p>
            <w:r>
              <w:t>-1547.82</w:t>
            </w:r>
          </w:p>
        </w:tc>
      </w:tr>
      <w:tr>
        <w:tc>
          <w:tcPr>
            <w:tcW w:type="dxa" w:w="4320"/>
          </w:tcPr>
          <w:p>
            <w:r>
              <w:t>2025-10-02 19:00</w:t>
            </w:r>
          </w:p>
        </w:tc>
        <w:tc>
          <w:tcPr>
            <w:tcW w:type="dxa" w:w="4320"/>
          </w:tcPr>
          <w:p>
            <w:r>
              <w:t>-1576.15</w:t>
            </w:r>
          </w:p>
        </w:tc>
      </w:tr>
      <w:tr>
        <w:tc>
          <w:tcPr>
            <w:tcW w:type="dxa" w:w="4320"/>
          </w:tcPr>
          <w:p>
            <w:r>
              <w:t>2025-10-02 20:00</w:t>
            </w:r>
          </w:p>
        </w:tc>
        <w:tc>
          <w:tcPr>
            <w:tcW w:type="dxa" w:w="4320"/>
          </w:tcPr>
          <w:p>
            <w:r>
              <w:t>-1565.77</w:t>
            </w:r>
          </w:p>
        </w:tc>
      </w:tr>
      <w:tr>
        <w:tc>
          <w:tcPr>
            <w:tcW w:type="dxa" w:w="4320"/>
          </w:tcPr>
          <w:p>
            <w:r>
              <w:t>2025-10-02 21:00</w:t>
            </w:r>
          </w:p>
        </w:tc>
        <w:tc>
          <w:tcPr>
            <w:tcW w:type="dxa" w:w="4320"/>
          </w:tcPr>
          <w:p>
            <w:r>
              <w:t>-1569.44</w:t>
            </w:r>
          </w:p>
        </w:tc>
      </w:tr>
      <w:tr>
        <w:tc>
          <w:tcPr>
            <w:tcW w:type="dxa" w:w="4320"/>
          </w:tcPr>
          <w:p>
            <w:r>
              <w:t>2025-10-02 22:00</w:t>
            </w:r>
          </w:p>
        </w:tc>
        <w:tc>
          <w:tcPr>
            <w:tcW w:type="dxa" w:w="4320"/>
          </w:tcPr>
          <w:p>
            <w:r>
              <w:t>-1536.00</w:t>
            </w:r>
          </w:p>
        </w:tc>
      </w:tr>
      <w:tr>
        <w:tc>
          <w:tcPr>
            <w:tcW w:type="dxa" w:w="4320"/>
          </w:tcPr>
          <w:p>
            <w:r>
              <w:t>2025-10-02 23:00</w:t>
            </w:r>
          </w:p>
        </w:tc>
        <w:tc>
          <w:tcPr>
            <w:tcW w:type="dxa" w:w="4320"/>
          </w:tcPr>
          <w:p>
            <w:r>
              <w:t>-1569.36</w:t>
            </w:r>
          </w:p>
        </w:tc>
      </w:tr>
      <w:tr>
        <w:tc>
          <w:tcPr>
            <w:tcW w:type="dxa" w:w="4320"/>
          </w:tcPr>
          <w:p>
            <w:r>
              <w:t>2025-10-03 00:00</w:t>
            </w:r>
          </w:p>
        </w:tc>
        <w:tc>
          <w:tcPr>
            <w:tcW w:type="dxa" w:w="4320"/>
          </w:tcPr>
          <w:p>
            <w:r>
              <w:t>-1577.38</w:t>
            </w:r>
          </w:p>
        </w:tc>
      </w:tr>
      <w:tr>
        <w:tc>
          <w:tcPr>
            <w:tcW w:type="dxa" w:w="4320"/>
          </w:tcPr>
          <w:p>
            <w:r>
              <w:t>2025-10-03 01:00</w:t>
            </w:r>
          </w:p>
        </w:tc>
        <w:tc>
          <w:tcPr>
            <w:tcW w:type="dxa" w:w="4320"/>
          </w:tcPr>
          <w:p>
            <w:r>
              <w:t>-1579.09</w:t>
            </w:r>
          </w:p>
        </w:tc>
      </w:tr>
      <w:tr>
        <w:tc>
          <w:tcPr>
            <w:tcW w:type="dxa" w:w="4320"/>
          </w:tcPr>
          <w:p>
            <w:r>
              <w:t>2025-10-03 02:00</w:t>
            </w:r>
          </w:p>
        </w:tc>
        <w:tc>
          <w:tcPr>
            <w:tcW w:type="dxa" w:w="4320"/>
          </w:tcPr>
          <w:p>
            <w:r>
              <w:t>-1589.01</w:t>
            </w:r>
          </w:p>
        </w:tc>
      </w:tr>
      <w:tr>
        <w:tc>
          <w:tcPr>
            <w:tcW w:type="dxa" w:w="4320"/>
          </w:tcPr>
          <w:p>
            <w:r>
              <w:t>2025-10-03 03:00</w:t>
            </w:r>
          </w:p>
        </w:tc>
        <w:tc>
          <w:tcPr>
            <w:tcW w:type="dxa" w:w="4320"/>
          </w:tcPr>
          <w:p>
            <w:r>
              <w:t>-1514.54</w:t>
            </w:r>
          </w:p>
        </w:tc>
      </w:tr>
      <w:tr>
        <w:tc>
          <w:tcPr>
            <w:tcW w:type="dxa" w:w="4320"/>
          </w:tcPr>
          <w:p>
            <w:r>
              <w:t>2025-10-03 04:00</w:t>
            </w:r>
          </w:p>
        </w:tc>
        <w:tc>
          <w:tcPr>
            <w:tcW w:type="dxa" w:w="4320"/>
          </w:tcPr>
          <w:p>
            <w:r>
              <w:t>-1522.09</w:t>
            </w:r>
          </w:p>
        </w:tc>
      </w:tr>
      <w:tr>
        <w:tc>
          <w:tcPr>
            <w:tcW w:type="dxa" w:w="4320"/>
          </w:tcPr>
          <w:p>
            <w:r>
              <w:t>2025-10-03 05:00</w:t>
            </w:r>
          </w:p>
        </w:tc>
        <w:tc>
          <w:tcPr>
            <w:tcW w:type="dxa" w:w="4320"/>
          </w:tcPr>
          <w:p>
            <w:r>
              <w:t>-1531.65</w:t>
            </w:r>
          </w:p>
        </w:tc>
      </w:tr>
      <w:tr>
        <w:tc>
          <w:tcPr>
            <w:tcW w:type="dxa" w:w="4320"/>
          </w:tcPr>
          <w:p>
            <w:r>
              <w:t>2025-10-03 06:00</w:t>
            </w:r>
          </w:p>
        </w:tc>
        <w:tc>
          <w:tcPr>
            <w:tcW w:type="dxa" w:w="4320"/>
          </w:tcPr>
          <w:p>
            <w:r>
              <w:t>-1524.54</w:t>
            </w:r>
          </w:p>
        </w:tc>
      </w:tr>
      <w:tr>
        <w:tc>
          <w:tcPr>
            <w:tcW w:type="dxa" w:w="4320"/>
          </w:tcPr>
          <w:p>
            <w:r>
              <w:t>2025-10-03 07:00</w:t>
            </w:r>
          </w:p>
        </w:tc>
        <w:tc>
          <w:tcPr>
            <w:tcW w:type="dxa" w:w="4320"/>
          </w:tcPr>
          <w:p>
            <w:r>
              <w:t>-1534.14</w:t>
            </w:r>
          </w:p>
        </w:tc>
      </w:tr>
      <w:tr>
        <w:tc>
          <w:tcPr>
            <w:tcW w:type="dxa" w:w="4320"/>
          </w:tcPr>
          <w:p>
            <w:r>
              <w:t>2025-10-03 08:00</w:t>
            </w:r>
          </w:p>
        </w:tc>
        <w:tc>
          <w:tcPr>
            <w:tcW w:type="dxa" w:w="4320"/>
          </w:tcPr>
          <w:p>
            <w:r>
              <w:t>-1511.79</w:t>
            </w:r>
          </w:p>
        </w:tc>
      </w:tr>
      <w:tr>
        <w:tc>
          <w:tcPr>
            <w:tcW w:type="dxa" w:w="4320"/>
          </w:tcPr>
          <w:p>
            <w:r>
              <w:t>2025-10-03 09:00</w:t>
            </w:r>
          </w:p>
        </w:tc>
        <w:tc>
          <w:tcPr>
            <w:tcW w:type="dxa" w:w="4320"/>
          </w:tcPr>
          <w:p>
            <w:r>
              <w:t>-1514.76</w:t>
            </w:r>
          </w:p>
        </w:tc>
      </w:tr>
      <w:tr>
        <w:tc>
          <w:tcPr>
            <w:tcW w:type="dxa" w:w="4320"/>
          </w:tcPr>
          <w:p>
            <w:r>
              <w:t>2025-10-03 10:00</w:t>
            </w:r>
          </w:p>
        </w:tc>
        <w:tc>
          <w:tcPr>
            <w:tcW w:type="dxa" w:w="4320"/>
          </w:tcPr>
          <w:p>
            <w:r>
              <w:t>-1536.64</w:t>
            </w:r>
          </w:p>
        </w:tc>
      </w:tr>
      <w:tr>
        <w:tc>
          <w:tcPr>
            <w:tcW w:type="dxa" w:w="4320"/>
          </w:tcPr>
          <w:p>
            <w:r>
              <w:t>2025-10-03 11:00</w:t>
            </w:r>
          </w:p>
        </w:tc>
        <w:tc>
          <w:tcPr>
            <w:tcW w:type="dxa" w:w="4320"/>
          </w:tcPr>
          <w:p>
            <w:r>
              <w:t>-1549.03</w:t>
            </w:r>
          </w:p>
        </w:tc>
      </w:tr>
      <w:tr>
        <w:tc>
          <w:tcPr>
            <w:tcW w:type="dxa" w:w="4320"/>
          </w:tcPr>
          <w:p>
            <w:r>
              <w:t>2025-10-03 12:00</w:t>
            </w:r>
          </w:p>
        </w:tc>
        <w:tc>
          <w:tcPr>
            <w:tcW w:type="dxa" w:w="4320"/>
          </w:tcPr>
          <w:p>
            <w:r>
              <w:t>-1555.84</w:t>
            </w:r>
          </w:p>
        </w:tc>
      </w:tr>
      <w:tr>
        <w:tc>
          <w:tcPr>
            <w:tcW w:type="dxa" w:w="4320"/>
          </w:tcPr>
          <w:p>
            <w:r>
              <w:t>2025-10-03 13:00</w:t>
            </w:r>
          </w:p>
        </w:tc>
        <w:tc>
          <w:tcPr>
            <w:tcW w:type="dxa" w:w="4320"/>
          </w:tcPr>
          <w:p>
            <w:r>
              <w:t>-1537.14</w:t>
            </w:r>
          </w:p>
        </w:tc>
      </w:tr>
      <w:tr>
        <w:tc>
          <w:tcPr>
            <w:tcW w:type="dxa" w:w="4320"/>
          </w:tcPr>
          <w:p>
            <w:r>
              <w:t>2025-10-03 14:00</w:t>
            </w:r>
          </w:p>
        </w:tc>
        <w:tc>
          <w:tcPr>
            <w:tcW w:type="dxa" w:w="4320"/>
          </w:tcPr>
          <w:p>
            <w:r>
              <w:t>-1527.02</w:t>
            </w:r>
          </w:p>
        </w:tc>
      </w:tr>
      <w:tr>
        <w:tc>
          <w:tcPr>
            <w:tcW w:type="dxa" w:w="4320"/>
          </w:tcPr>
          <w:p>
            <w:r>
              <w:t>2025-10-03 15:00</w:t>
            </w:r>
          </w:p>
        </w:tc>
        <w:tc>
          <w:tcPr>
            <w:tcW w:type="dxa" w:w="4320"/>
          </w:tcPr>
          <w:p>
            <w:r>
              <w:t>-1564.65</w:t>
            </w:r>
          </w:p>
        </w:tc>
      </w:tr>
      <w:tr>
        <w:tc>
          <w:tcPr>
            <w:tcW w:type="dxa" w:w="4320"/>
          </w:tcPr>
          <w:p>
            <w:r>
              <w:t>2025-10-03 16:00</w:t>
            </w:r>
          </w:p>
        </w:tc>
        <w:tc>
          <w:tcPr>
            <w:tcW w:type="dxa" w:w="4320"/>
          </w:tcPr>
          <w:p>
            <w:r>
              <w:t>-1561.98</w:t>
            </w:r>
          </w:p>
        </w:tc>
      </w:tr>
      <w:tr>
        <w:tc>
          <w:tcPr>
            <w:tcW w:type="dxa" w:w="4320"/>
          </w:tcPr>
          <w:p>
            <w:r>
              <w:t>2025-10-03 17:00</w:t>
            </w:r>
          </w:p>
        </w:tc>
        <w:tc>
          <w:tcPr>
            <w:tcW w:type="dxa" w:w="4320"/>
          </w:tcPr>
          <w:p>
            <w:r>
              <w:t>-1555.02</w:t>
            </w:r>
          </w:p>
        </w:tc>
      </w:tr>
      <w:tr>
        <w:tc>
          <w:tcPr>
            <w:tcW w:type="dxa" w:w="4320"/>
          </w:tcPr>
          <w:p>
            <w:r>
              <w:t>2025-10-03 18:00</w:t>
            </w:r>
          </w:p>
        </w:tc>
        <w:tc>
          <w:tcPr>
            <w:tcW w:type="dxa" w:w="4320"/>
          </w:tcPr>
          <w:p>
            <w:r>
              <w:t>-1545.94</w:t>
            </w:r>
          </w:p>
        </w:tc>
      </w:tr>
      <w:tr>
        <w:tc>
          <w:tcPr>
            <w:tcW w:type="dxa" w:w="4320"/>
          </w:tcPr>
          <w:p>
            <w:r>
              <w:t>2025-10-03 19:00</w:t>
            </w:r>
          </w:p>
        </w:tc>
        <w:tc>
          <w:tcPr>
            <w:tcW w:type="dxa" w:w="4320"/>
          </w:tcPr>
          <w:p>
            <w:r>
              <w:t>-1574.31</w:t>
            </w:r>
          </w:p>
        </w:tc>
      </w:tr>
      <w:tr>
        <w:tc>
          <w:tcPr>
            <w:tcW w:type="dxa" w:w="4320"/>
          </w:tcPr>
          <w:p>
            <w:r>
              <w:t>2025-10-03 20:00</w:t>
            </w:r>
          </w:p>
        </w:tc>
        <w:tc>
          <w:tcPr>
            <w:tcW w:type="dxa" w:w="4320"/>
          </w:tcPr>
          <w:p>
            <w:r>
              <w:t>-1565.93</w:t>
            </w:r>
          </w:p>
        </w:tc>
      </w:tr>
      <w:tr>
        <w:tc>
          <w:tcPr>
            <w:tcW w:type="dxa" w:w="4320"/>
          </w:tcPr>
          <w:p>
            <w:r>
              <w:t>2025-10-03 21:00</w:t>
            </w:r>
          </w:p>
        </w:tc>
        <w:tc>
          <w:tcPr>
            <w:tcW w:type="dxa" w:w="4320"/>
          </w:tcPr>
          <w:p>
            <w:r>
              <w:t>-1567.04</w:t>
            </w:r>
          </w:p>
        </w:tc>
      </w:tr>
      <w:tr>
        <w:tc>
          <w:tcPr>
            <w:tcW w:type="dxa" w:w="4320"/>
          </w:tcPr>
          <w:p>
            <w:r>
              <w:t>2025-10-03 22:00</w:t>
            </w:r>
          </w:p>
        </w:tc>
        <w:tc>
          <w:tcPr>
            <w:tcW w:type="dxa" w:w="4320"/>
          </w:tcPr>
          <w:p>
            <w:r>
              <w:t>-1532.99</w:t>
            </w:r>
          </w:p>
        </w:tc>
      </w:tr>
      <w:tr>
        <w:tc>
          <w:tcPr>
            <w:tcW w:type="dxa" w:w="4320"/>
          </w:tcPr>
          <w:p>
            <w:r>
              <w:t>2025-10-03 23:00</w:t>
            </w:r>
          </w:p>
        </w:tc>
        <w:tc>
          <w:tcPr>
            <w:tcW w:type="dxa" w:w="4320"/>
          </w:tcPr>
          <w:p>
            <w:r>
              <w:t>-1568.24</w:t>
            </w:r>
          </w:p>
        </w:tc>
      </w:tr>
      <w:tr>
        <w:tc>
          <w:tcPr>
            <w:tcW w:type="dxa" w:w="4320"/>
          </w:tcPr>
          <w:p>
            <w:r>
              <w:t>2025-10-04 00:00</w:t>
            </w:r>
          </w:p>
        </w:tc>
        <w:tc>
          <w:tcPr>
            <w:tcW w:type="dxa" w:w="4320"/>
          </w:tcPr>
          <w:p>
            <w:r>
              <w:t>-1573.20</w:t>
            </w:r>
          </w:p>
        </w:tc>
      </w:tr>
      <w:tr>
        <w:tc>
          <w:tcPr>
            <w:tcW w:type="dxa" w:w="4320"/>
          </w:tcPr>
          <w:p>
            <w:r>
              <w:t>2025-10-04 01:00</w:t>
            </w:r>
          </w:p>
        </w:tc>
        <w:tc>
          <w:tcPr>
            <w:tcW w:type="dxa" w:w="4320"/>
          </w:tcPr>
          <w:p>
            <w:r>
              <w:t>-1575.44</w:t>
            </w:r>
          </w:p>
        </w:tc>
      </w:tr>
      <w:tr>
        <w:tc>
          <w:tcPr>
            <w:tcW w:type="dxa" w:w="4320"/>
          </w:tcPr>
          <w:p>
            <w:r>
              <w:t>2025-10-04 02:00</w:t>
            </w:r>
          </w:p>
        </w:tc>
        <w:tc>
          <w:tcPr>
            <w:tcW w:type="dxa" w:w="4320"/>
          </w:tcPr>
          <w:p>
            <w:r>
              <w:t>-1579.97</w:t>
            </w:r>
          </w:p>
        </w:tc>
      </w:tr>
      <w:tr>
        <w:tc>
          <w:tcPr>
            <w:tcW w:type="dxa" w:w="4320"/>
          </w:tcPr>
          <w:p>
            <w:r>
              <w:t>2025-10-04 03:00</w:t>
            </w:r>
          </w:p>
        </w:tc>
        <w:tc>
          <w:tcPr>
            <w:tcW w:type="dxa" w:w="4320"/>
          </w:tcPr>
          <w:p>
            <w:r>
              <w:t>-1510.96</w:t>
            </w:r>
          </w:p>
        </w:tc>
      </w:tr>
      <w:tr>
        <w:tc>
          <w:tcPr>
            <w:tcW w:type="dxa" w:w="4320"/>
          </w:tcPr>
          <w:p>
            <w:r>
              <w:t>2025-10-04 04:00</w:t>
            </w:r>
          </w:p>
        </w:tc>
        <w:tc>
          <w:tcPr>
            <w:tcW w:type="dxa" w:w="4320"/>
          </w:tcPr>
          <w:p>
            <w:r>
              <w:t>-1517.21</w:t>
            </w:r>
          </w:p>
        </w:tc>
      </w:tr>
      <w:tr>
        <w:tc>
          <w:tcPr>
            <w:tcW w:type="dxa" w:w="4320"/>
          </w:tcPr>
          <w:p>
            <w:r>
              <w:t>2025-10-04 05:00</w:t>
            </w:r>
          </w:p>
        </w:tc>
        <w:tc>
          <w:tcPr>
            <w:tcW w:type="dxa" w:w="4320"/>
          </w:tcPr>
          <w:p>
            <w:r>
              <w:t>-1524.20</w:t>
            </w:r>
          </w:p>
        </w:tc>
      </w:tr>
      <w:tr>
        <w:tc>
          <w:tcPr>
            <w:tcW w:type="dxa" w:w="4320"/>
          </w:tcPr>
          <w:p>
            <w:r>
              <w:t>2025-10-04 06:00</w:t>
            </w:r>
          </w:p>
        </w:tc>
        <w:tc>
          <w:tcPr>
            <w:tcW w:type="dxa" w:w="4320"/>
          </w:tcPr>
          <w:p>
            <w:r>
              <w:t>-1521.58</w:t>
            </w:r>
          </w:p>
        </w:tc>
      </w:tr>
      <w:tr>
        <w:tc>
          <w:tcPr>
            <w:tcW w:type="dxa" w:w="4320"/>
          </w:tcPr>
          <w:p>
            <w:r>
              <w:t>2025-10-04 07:00</w:t>
            </w:r>
          </w:p>
        </w:tc>
        <w:tc>
          <w:tcPr>
            <w:tcW w:type="dxa" w:w="4320"/>
          </w:tcPr>
          <w:p>
            <w:r>
              <w:t>-1533.57</w:t>
            </w:r>
          </w:p>
        </w:tc>
      </w:tr>
      <w:tr>
        <w:tc>
          <w:tcPr>
            <w:tcW w:type="dxa" w:w="4320"/>
          </w:tcPr>
          <w:p>
            <w:r>
              <w:t>2025-10-04 08:00</w:t>
            </w:r>
          </w:p>
        </w:tc>
        <w:tc>
          <w:tcPr>
            <w:tcW w:type="dxa" w:w="4320"/>
          </w:tcPr>
          <w:p>
            <w:r>
              <w:t>-1511.21</w:t>
            </w:r>
          </w:p>
        </w:tc>
      </w:tr>
      <w:tr>
        <w:tc>
          <w:tcPr>
            <w:tcW w:type="dxa" w:w="4320"/>
          </w:tcPr>
          <w:p>
            <w:r>
              <w:t>2025-10-04 09:00</w:t>
            </w:r>
          </w:p>
        </w:tc>
        <w:tc>
          <w:tcPr>
            <w:tcW w:type="dxa" w:w="4320"/>
          </w:tcPr>
          <w:p>
            <w:r>
              <w:t>-1515.97</w:t>
            </w:r>
          </w:p>
        </w:tc>
      </w:tr>
      <w:tr>
        <w:tc>
          <w:tcPr>
            <w:tcW w:type="dxa" w:w="4320"/>
          </w:tcPr>
          <w:p>
            <w:r>
              <w:t>2025-10-04 10:00</w:t>
            </w:r>
          </w:p>
        </w:tc>
        <w:tc>
          <w:tcPr>
            <w:tcW w:type="dxa" w:w="4320"/>
          </w:tcPr>
          <w:p>
            <w:r>
              <w:t>-1537.53</w:t>
            </w:r>
          </w:p>
        </w:tc>
      </w:tr>
      <w:tr>
        <w:tc>
          <w:tcPr>
            <w:tcW w:type="dxa" w:w="4320"/>
          </w:tcPr>
          <w:p>
            <w:r>
              <w:t>2025-10-04 11:00</w:t>
            </w:r>
          </w:p>
        </w:tc>
        <w:tc>
          <w:tcPr>
            <w:tcW w:type="dxa" w:w="4320"/>
          </w:tcPr>
          <w:p>
            <w:r>
              <w:t>-1550.89</w:t>
            </w:r>
          </w:p>
        </w:tc>
      </w:tr>
      <w:tr>
        <w:tc>
          <w:tcPr>
            <w:tcW w:type="dxa" w:w="4320"/>
          </w:tcPr>
          <w:p>
            <w:r>
              <w:t>2025-10-04 12:00</w:t>
            </w:r>
          </w:p>
        </w:tc>
        <w:tc>
          <w:tcPr>
            <w:tcW w:type="dxa" w:w="4320"/>
          </w:tcPr>
          <w:p>
            <w:r>
              <w:t>-1555.46</w:t>
            </w:r>
          </w:p>
        </w:tc>
      </w:tr>
      <w:tr>
        <w:tc>
          <w:tcPr>
            <w:tcW w:type="dxa" w:w="4320"/>
          </w:tcPr>
          <w:p>
            <w:r>
              <w:t>2025-10-04 13:00</w:t>
            </w:r>
          </w:p>
        </w:tc>
        <w:tc>
          <w:tcPr>
            <w:tcW w:type="dxa" w:w="4320"/>
          </w:tcPr>
          <w:p>
            <w:r>
              <w:t>-1538.17</w:t>
            </w:r>
          </w:p>
        </w:tc>
      </w:tr>
      <w:tr>
        <w:tc>
          <w:tcPr>
            <w:tcW w:type="dxa" w:w="4320"/>
          </w:tcPr>
          <w:p>
            <w:r>
              <w:t>2025-10-04 14:00</w:t>
            </w:r>
          </w:p>
        </w:tc>
        <w:tc>
          <w:tcPr>
            <w:tcW w:type="dxa" w:w="4320"/>
          </w:tcPr>
          <w:p>
            <w:r>
              <w:t>-1527.55</w:t>
            </w:r>
          </w:p>
        </w:tc>
      </w:tr>
      <w:tr>
        <w:tc>
          <w:tcPr>
            <w:tcW w:type="dxa" w:w="4320"/>
          </w:tcPr>
          <w:p>
            <w:r>
              <w:t>2025-10-04 15:00</w:t>
            </w:r>
          </w:p>
        </w:tc>
        <w:tc>
          <w:tcPr>
            <w:tcW w:type="dxa" w:w="4320"/>
          </w:tcPr>
          <w:p>
            <w:r>
              <w:t>-1564.90</w:t>
            </w:r>
          </w:p>
        </w:tc>
      </w:tr>
      <w:tr>
        <w:tc>
          <w:tcPr>
            <w:tcW w:type="dxa" w:w="4320"/>
          </w:tcPr>
          <w:p>
            <w:r>
              <w:t>2025-10-04 16:00</w:t>
            </w:r>
          </w:p>
        </w:tc>
        <w:tc>
          <w:tcPr>
            <w:tcW w:type="dxa" w:w="4320"/>
          </w:tcPr>
          <w:p>
            <w:r>
              <w:t>-1561.28</w:t>
            </w:r>
          </w:p>
        </w:tc>
      </w:tr>
      <w:tr>
        <w:tc>
          <w:tcPr>
            <w:tcW w:type="dxa" w:w="4320"/>
          </w:tcPr>
          <w:p>
            <w:r>
              <w:t>2025-10-04 17:00</w:t>
            </w:r>
          </w:p>
        </w:tc>
        <w:tc>
          <w:tcPr>
            <w:tcW w:type="dxa" w:w="4320"/>
          </w:tcPr>
          <w:p>
            <w:r>
              <w:t>-1556.76</w:t>
            </w:r>
          </w:p>
        </w:tc>
      </w:tr>
      <w:tr>
        <w:tc>
          <w:tcPr>
            <w:tcW w:type="dxa" w:w="4320"/>
          </w:tcPr>
          <w:p>
            <w:r>
              <w:t>2025-10-04 18:00</w:t>
            </w:r>
          </w:p>
        </w:tc>
        <w:tc>
          <w:tcPr>
            <w:tcW w:type="dxa" w:w="4320"/>
          </w:tcPr>
          <w:p>
            <w:r>
              <w:t>-1546.80</w:t>
            </w:r>
          </w:p>
        </w:tc>
      </w:tr>
      <w:tr>
        <w:tc>
          <w:tcPr>
            <w:tcW w:type="dxa" w:w="4320"/>
          </w:tcPr>
          <w:p>
            <w:r>
              <w:t>2025-10-04 19:00</w:t>
            </w:r>
          </w:p>
        </w:tc>
        <w:tc>
          <w:tcPr>
            <w:tcW w:type="dxa" w:w="4320"/>
          </w:tcPr>
          <w:p>
            <w:r>
              <w:t>-1577.79</w:t>
            </w:r>
          </w:p>
        </w:tc>
      </w:tr>
      <w:tr>
        <w:tc>
          <w:tcPr>
            <w:tcW w:type="dxa" w:w="4320"/>
          </w:tcPr>
          <w:p>
            <w:r>
              <w:t>2025-10-04 20:00</w:t>
            </w:r>
          </w:p>
        </w:tc>
        <w:tc>
          <w:tcPr>
            <w:tcW w:type="dxa" w:w="4320"/>
          </w:tcPr>
          <w:p>
            <w:r>
              <w:t>-1567.68</w:t>
            </w:r>
          </w:p>
        </w:tc>
      </w:tr>
      <w:tr>
        <w:tc>
          <w:tcPr>
            <w:tcW w:type="dxa" w:w="4320"/>
          </w:tcPr>
          <w:p>
            <w:r>
              <w:t>2025-10-04 21:00</w:t>
            </w:r>
          </w:p>
        </w:tc>
        <w:tc>
          <w:tcPr>
            <w:tcW w:type="dxa" w:w="4320"/>
          </w:tcPr>
          <w:p>
            <w:r>
              <w:t>-1570.95</w:t>
            </w:r>
          </w:p>
        </w:tc>
      </w:tr>
      <w:tr>
        <w:tc>
          <w:tcPr>
            <w:tcW w:type="dxa" w:w="4320"/>
          </w:tcPr>
          <w:p>
            <w:r>
              <w:t>2025-10-04 22:00</w:t>
            </w:r>
          </w:p>
        </w:tc>
        <w:tc>
          <w:tcPr>
            <w:tcW w:type="dxa" w:w="4320"/>
          </w:tcPr>
          <w:p>
            <w:r>
              <w:t>-1535.55</w:t>
            </w:r>
          </w:p>
        </w:tc>
      </w:tr>
      <w:tr>
        <w:tc>
          <w:tcPr>
            <w:tcW w:type="dxa" w:w="4320"/>
          </w:tcPr>
          <w:p>
            <w:r>
              <w:t>2025-10-04 23:00</w:t>
            </w:r>
          </w:p>
        </w:tc>
        <w:tc>
          <w:tcPr>
            <w:tcW w:type="dxa" w:w="4320"/>
          </w:tcPr>
          <w:p>
            <w:r>
              <w:t>-1570.03</w:t>
            </w:r>
          </w:p>
        </w:tc>
      </w:tr>
      <w:tr>
        <w:tc>
          <w:tcPr>
            <w:tcW w:type="dxa" w:w="4320"/>
          </w:tcPr>
          <w:p>
            <w:r>
              <w:t>2025-10-05 00:00</w:t>
            </w:r>
          </w:p>
        </w:tc>
        <w:tc>
          <w:tcPr>
            <w:tcW w:type="dxa" w:w="4320"/>
          </w:tcPr>
          <w:p>
            <w:r>
              <w:t>-1577.10</w:t>
            </w:r>
          </w:p>
        </w:tc>
      </w:tr>
    </w:tbl>
    <w:p>
      <w:pPr>
        <w:pStyle w:val="Heading1"/>
      </w:pPr>
      <w:r>
        <w:t>4. Visual Analysis</w:t>
      </w:r>
    </w:p>
    <w:p>
      <w:r>
        <w:t>The chart below shows the historical energy flow and the future forecast.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forecast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Proactive Recommendation</w:t>
      </w:r>
    </w:p>
    <w:p>
      <w:r>
        <w:t>The forecast indicates the system is generating energy. Continue monitoring the process, but no immediate action is required based on the forecast.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